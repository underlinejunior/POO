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EF46" w14:textId="26C10A22" w:rsidR="004979A5" w:rsidRPr="0048711D" w:rsidRDefault="0048711D" w:rsidP="0048711D">
      <w:pPr>
        <w:pStyle w:val="Ttulo"/>
        <w:jc w:val="center"/>
        <w:rPr>
          <w:color w:val="auto"/>
          <w:lang w:val="pt-BR"/>
        </w:rPr>
      </w:pPr>
      <w:r w:rsidRPr="0048711D">
        <w:rPr>
          <w:color w:val="auto"/>
          <w:lang w:val="pt-BR"/>
        </w:rPr>
        <w:t>Exercícios 02 – POO Básico</w:t>
      </w:r>
    </w:p>
    <w:p w14:paraId="5439441E" w14:textId="77777777" w:rsidR="004979A5" w:rsidRPr="0048711D" w:rsidRDefault="00E949A7" w:rsidP="0048711D">
      <w:pPr>
        <w:pStyle w:val="Ttulo1"/>
        <w:jc w:val="both"/>
        <w:rPr>
          <w:color w:val="auto"/>
          <w:lang w:val="pt-BR"/>
        </w:rPr>
      </w:pPr>
      <w:r w:rsidRPr="0048711D">
        <w:rPr>
          <w:color w:val="auto"/>
          <w:lang w:val="pt-BR"/>
        </w:rPr>
        <w:t>Exercício 1: Aluno</w:t>
      </w:r>
    </w:p>
    <w:p w14:paraId="33F71E1F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Escreva uma classe chamada Aluno cujos objetos representam alunos matriculados em uma disciplina. Cada objeto dessa classe deve guardar os seguintes dados do aluno: matricula, nome, um array com duas notasDeProva e uma notaDeTrabalho. Implemente os seguintes métodos para esta classe:</w:t>
      </w:r>
    </w:p>
    <w:p w14:paraId="2A4B6254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media: Calcula a média final do aluno (cada prova tem peso 2.5 e o trabalho tem peso 2).</w:t>
      </w:r>
      <w:r w:rsidRPr="0048711D">
        <w:rPr>
          <w:lang w:val="pt-BR"/>
        </w:rPr>
        <w:br/>
        <w:t>final: Calcula quanto o aluno precisa para a prova final (retorna zero se ele não for para a final).</w:t>
      </w:r>
    </w:p>
    <w:p w14:paraId="29080CE7" w14:textId="11B22FD2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 xml:space="preserve">Para testar, instancie objetos do tipo Aluno e utilize-os </w:t>
      </w:r>
      <w:r w:rsidR="0048711D" w:rsidRPr="0048711D">
        <w:rPr>
          <w:lang w:val="pt-BR"/>
        </w:rPr>
        <w:t>para testar a classe</w:t>
      </w:r>
      <w:r w:rsidRPr="0048711D">
        <w:rPr>
          <w:lang w:val="pt-BR"/>
        </w:rPr>
        <w:t>.</w:t>
      </w:r>
    </w:p>
    <w:p w14:paraId="34E3D256" w14:textId="77777777" w:rsidR="004979A5" w:rsidRPr="0048711D" w:rsidRDefault="00E949A7" w:rsidP="0048711D">
      <w:pPr>
        <w:pStyle w:val="Ttulo1"/>
        <w:jc w:val="both"/>
        <w:rPr>
          <w:color w:val="auto"/>
          <w:lang w:val="pt-BR"/>
        </w:rPr>
      </w:pPr>
      <w:r w:rsidRPr="0048711D">
        <w:rPr>
          <w:color w:val="auto"/>
          <w:lang w:val="pt-BR"/>
        </w:rPr>
        <w:t>Exercício 2: Ponto</w:t>
      </w:r>
    </w:p>
    <w:p w14:paraId="2308ED9C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Crie uma classe chamada Ponto. A classe deverá possuir três construtores:</w:t>
      </w:r>
    </w:p>
    <w:p w14:paraId="28902E46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Um construtor sem parâmetros, que inicializa o ponto nas coordenadas (0,0).</w:t>
      </w:r>
      <w:r w:rsidRPr="0048711D">
        <w:rPr>
          <w:lang w:val="pt-BR"/>
        </w:rPr>
        <w:br/>
        <w:t>Um construtor que recebe dois parâmetros de coordenadas X e Y.</w:t>
      </w:r>
      <w:r w:rsidRPr="0048711D">
        <w:rPr>
          <w:lang w:val="pt-BR"/>
        </w:rPr>
        <w:br/>
        <w:t>Um construtor que inicializa o ponto através das coordenadas de outro ponto passado como parâmetro.</w:t>
      </w:r>
    </w:p>
    <w:p w14:paraId="3E4BFA89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Adicione um método distancia que calcula a distância euclidiana entre o ponto atual e um outro ponto passado como parâmetro.</w:t>
      </w:r>
    </w:p>
    <w:p w14:paraId="03D74213" w14:textId="09F5851B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 xml:space="preserve">Para testar, instancie objetos do tipo Ponto e utilize-os </w:t>
      </w:r>
      <w:r w:rsidR="0048711D" w:rsidRPr="0048711D">
        <w:rPr>
          <w:lang w:val="pt-BR"/>
        </w:rPr>
        <w:t>para testar a classe</w:t>
      </w:r>
      <w:r w:rsidRPr="0048711D">
        <w:rPr>
          <w:lang w:val="pt-BR"/>
        </w:rPr>
        <w:t>.</w:t>
      </w:r>
    </w:p>
    <w:p w14:paraId="740E8062" w14:textId="77777777" w:rsidR="004979A5" w:rsidRPr="0048711D" w:rsidRDefault="00E949A7" w:rsidP="0048711D">
      <w:pPr>
        <w:pStyle w:val="Ttulo1"/>
        <w:jc w:val="both"/>
        <w:rPr>
          <w:color w:val="auto"/>
          <w:lang w:val="pt-BR"/>
        </w:rPr>
      </w:pPr>
      <w:r w:rsidRPr="0048711D">
        <w:rPr>
          <w:color w:val="auto"/>
          <w:lang w:val="pt-BR"/>
        </w:rPr>
        <w:t>Exercício 3: Pessoa</w:t>
      </w:r>
    </w:p>
    <w:p w14:paraId="6B601341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Implemente uma classe chamada Pessoa que possua os seguintes atributos: nome, idade, peso e altura. Inicialize esses dados através do construtor da classe.</w:t>
      </w:r>
    </w:p>
    <w:p w14:paraId="5FCF94EE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Crie um método IMC que calcule o Índice de Massa Corporal usando a fórmula IMC = peso/(altura^2). Implemente também um método categoriaIMC que retorne a categoria do IMC da pessoa de acordo com a tabela fornecida.</w:t>
      </w:r>
    </w:p>
    <w:p w14:paraId="39915317" w14:textId="3B5E1F20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 xml:space="preserve">Para testar, instancie objetos do tipo Pessoa e utilize-os </w:t>
      </w:r>
      <w:r w:rsidR="0048711D" w:rsidRPr="0048711D">
        <w:rPr>
          <w:lang w:val="pt-BR"/>
        </w:rPr>
        <w:t>para testar a classe</w:t>
      </w:r>
      <w:r w:rsidRPr="0048711D">
        <w:rPr>
          <w:lang w:val="pt-BR"/>
        </w:rPr>
        <w:t>.</w:t>
      </w:r>
    </w:p>
    <w:p w14:paraId="172D7106" w14:textId="77777777" w:rsidR="004979A5" w:rsidRPr="0048711D" w:rsidRDefault="00E949A7" w:rsidP="0048711D">
      <w:pPr>
        <w:pStyle w:val="Ttulo1"/>
        <w:jc w:val="both"/>
        <w:rPr>
          <w:color w:val="auto"/>
          <w:lang w:val="pt-BR"/>
        </w:rPr>
      </w:pPr>
      <w:r w:rsidRPr="0048711D">
        <w:rPr>
          <w:color w:val="auto"/>
          <w:lang w:val="pt-BR"/>
        </w:rPr>
        <w:t>Exercício 4: Veículo</w:t>
      </w:r>
    </w:p>
    <w:p w14:paraId="4555BA96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Crie uma classe chamada Veiculo. A classe deve ter os atributos: marca, modelo, ano e quilometragem.</w:t>
      </w:r>
    </w:p>
    <w:p w14:paraId="04E3EA4E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lastRenderedPageBreak/>
        <w:t>Implemente os métodos:</w:t>
      </w:r>
    </w:p>
    <w:p w14:paraId="36A075B3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andar(distancia: number): Aumenta a quilometragem do veículo pela distância passada como parâmetro.</w:t>
      </w:r>
      <w:r w:rsidRPr="0048711D">
        <w:rPr>
          <w:lang w:val="pt-BR"/>
        </w:rPr>
        <w:br/>
        <w:t>info(): Retorna uma string com as informações do veículo.</w:t>
      </w:r>
    </w:p>
    <w:p w14:paraId="44D012D1" w14:textId="484240C0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 xml:space="preserve">Para testar, instancie objetos do tipo Veiculo e utilize-os </w:t>
      </w:r>
      <w:r w:rsidR="0048711D" w:rsidRPr="0048711D">
        <w:rPr>
          <w:lang w:val="pt-BR"/>
        </w:rPr>
        <w:t>para testar a classe</w:t>
      </w:r>
      <w:r w:rsidRPr="0048711D">
        <w:rPr>
          <w:lang w:val="pt-BR"/>
        </w:rPr>
        <w:t>.</w:t>
      </w:r>
    </w:p>
    <w:p w14:paraId="7D6EBE01" w14:textId="77777777" w:rsidR="004979A5" w:rsidRPr="0048711D" w:rsidRDefault="00E949A7" w:rsidP="0048711D">
      <w:pPr>
        <w:pStyle w:val="Ttulo1"/>
        <w:jc w:val="both"/>
        <w:rPr>
          <w:color w:val="auto"/>
          <w:lang w:val="pt-BR"/>
        </w:rPr>
      </w:pPr>
      <w:r w:rsidRPr="0048711D">
        <w:rPr>
          <w:color w:val="auto"/>
          <w:lang w:val="pt-BR"/>
        </w:rPr>
        <w:t>Exercício 5: Pet</w:t>
      </w:r>
    </w:p>
    <w:p w14:paraId="1C7C23A7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Desenvolva uma classe chamada Pet. A classe deve ter os atributos: nome, tipo e idade.</w:t>
      </w:r>
    </w:p>
    <w:p w14:paraId="617077BC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Implemente os métodos:</w:t>
      </w:r>
    </w:p>
    <w:p w14:paraId="32AE5EBC" w14:textId="77777777" w:rsidR="004979A5" w:rsidRPr="0048711D" w:rsidRDefault="00E949A7" w:rsidP="0048711D">
      <w:pPr>
        <w:jc w:val="both"/>
        <w:rPr>
          <w:lang w:val="pt-BR"/>
        </w:rPr>
      </w:pPr>
      <w:r w:rsidRPr="0048711D">
        <w:rPr>
          <w:lang w:val="pt-BR"/>
        </w:rPr>
        <w:t>aniversario(): Aumenta a idade do pet em 1 ano.</w:t>
      </w:r>
      <w:r w:rsidRPr="0048711D">
        <w:rPr>
          <w:lang w:val="pt-BR"/>
        </w:rPr>
        <w:br/>
        <w:t>info(): Retorna uma string contendo todas as informações do pet.</w:t>
      </w:r>
    </w:p>
    <w:p w14:paraId="1CF3BA33" w14:textId="19DAF325" w:rsidR="00183922" w:rsidRPr="008364FC" w:rsidRDefault="00E949A7" w:rsidP="00093E5D">
      <w:pPr>
        <w:jc w:val="both"/>
        <w:rPr>
          <w:lang w:val="pt-BR"/>
        </w:rPr>
      </w:pPr>
      <w:r w:rsidRPr="0048711D">
        <w:rPr>
          <w:lang w:val="pt-BR"/>
        </w:rPr>
        <w:t xml:space="preserve">Para testar, instancie objetos do tipo Pet e utilize-os </w:t>
      </w:r>
      <w:r w:rsidR="0048711D" w:rsidRPr="0048711D">
        <w:rPr>
          <w:lang w:val="pt-BR"/>
        </w:rPr>
        <w:t>para testar a classe</w:t>
      </w:r>
      <w:r w:rsidRPr="0048711D">
        <w:rPr>
          <w:lang w:val="pt-BR"/>
        </w:rPr>
        <w:t>.</w:t>
      </w:r>
      <w:r w:rsidR="00183922" w:rsidRPr="00183922">
        <w:rPr>
          <w:lang w:val="pt-BR"/>
        </w:rPr>
        <w:t xml:space="preserve"> </w:t>
      </w:r>
      <w:r w:rsidR="00093E5D">
        <w:rPr>
          <w:lang w:val="pt-BR"/>
        </w:rPr>
        <w:tab/>
      </w:r>
    </w:p>
    <w:p w14:paraId="709E7D1C" w14:textId="6CB871ED" w:rsidR="00183922" w:rsidRPr="00183922" w:rsidRDefault="00183922" w:rsidP="00183922">
      <w:pPr>
        <w:pStyle w:val="Ttulo1"/>
        <w:jc w:val="both"/>
        <w:rPr>
          <w:color w:val="auto"/>
          <w:lang w:val="pt-BR"/>
        </w:rPr>
      </w:pPr>
      <w:r w:rsidRPr="00183922">
        <w:rPr>
          <w:color w:val="auto"/>
          <w:lang w:val="pt-BR"/>
        </w:rPr>
        <w:t xml:space="preserve">Exercício </w:t>
      </w:r>
      <w:r>
        <w:rPr>
          <w:color w:val="auto"/>
          <w:lang w:val="pt-BR"/>
        </w:rPr>
        <w:t>6</w:t>
      </w:r>
      <w:r w:rsidRPr="00183922">
        <w:rPr>
          <w:color w:val="auto"/>
          <w:lang w:val="pt-BR"/>
        </w:rPr>
        <w:t>:</w:t>
      </w:r>
      <w:r>
        <w:rPr>
          <w:color w:val="auto"/>
          <w:lang w:val="pt-BR"/>
        </w:rPr>
        <w:t xml:space="preserve"> Tarefa</w:t>
      </w:r>
    </w:p>
    <w:p w14:paraId="0B32814D" w14:textId="77777777" w:rsidR="00183922" w:rsidRPr="00183922" w:rsidRDefault="00183922" w:rsidP="00183922">
      <w:pPr>
        <w:jc w:val="both"/>
        <w:rPr>
          <w:lang w:val="pt-BR"/>
        </w:rPr>
      </w:pPr>
      <w:r w:rsidRPr="00183922">
        <w:rPr>
          <w:lang w:val="pt-BR"/>
        </w:rPr>
        <w:t>Elabore uma classe "Tarefa" para gerenciar tarefas. Cada tarefa deve ter uma descrição e um nível de prioridade. Inclua um método para marcar a tarefa como concluída. Desenvolva também uma classe "GerenciadorDeTarefas" que deve ser capaz de adicionar tarefas, listar todas as tarefas pendentes e listar tarefas por nível de prioridade.</w:t>
      </w:r>
    </w:p>
    <w:p w14:paraId="2B9730A1" w14:textId="77777777" w:rsidR="00183922" w:rsidRPr="00183922" w:rsidRDefault="00183922" w:rsidP="00183922">
      <w:pPr>
        <w:jc w:val="both"/>
        <w:rPr>
          <w:lang w:val="pt-BR"/>
        </w:rPr>
      </w:pPr>
    </w:p>
    <w:p w14:paraId="6231592B" w14:textId="77777777" w:rsidR="00183922" w:rsidRPr="00183922" w:rsidRDefault="00183922" w:rsidP="00183922">
      <w:pPr>
        <w:jc w:val="both"/>
        <w:rPr>
          <w:lang w:val="pt-BR"/>
        </w:rPr>
      </w:pPr>
      <w:r w:rsidRPr="00183922">
        <w:rPr>
          <w:lang w:val="pt-BR"/>
        </w:rPr>
        <w:t>Realize testes criando tarefas e utilizando as funcionalidades do gerenciador.</w:t>
      </w:r>
    </w:p>
    <w:p w14:paraId="1A36A7CE" w14:textId="77777777" w:rsidR="00183922" w:rsidRPr="00183922" w:rsidRDefault="00183922" w:rsidP="00183922">
      <w:pPr>
        <w:jc w:val="both"/>
        <w:rPr>
          <w:lang w:val="pt-BR"/>
        </w:rPr>
      </w:pPr>
    </w:p>
    <w:p w14:paraId="3DD053DE" w14:textId="34D14A57" w:rsidR="00183922" w:rsidRPr="00183922" w:rsidRDefault="00183922" w:rsidP="00183922">
      <w:pPr>
        <w:pStyle w:val="Ttulo1"/>
        <w:jc w:val="both"/>
        <w:rPr>
          <w:color w:val="auto"/>
          <w:lang w:val="pt-BR"/>
        </w:rPr>
      </w:pPr>
      <w:r w:rsidRPr="00183922">
        <w:rPr>
          <w:color w:val="auto"/>
          <w:lang w:val="pt-BR"/>
        </w:rPr>
        <w:t xml:space="preserve">Exercício </w:t>
      </w:r>
      <w:r w:rsidR="008364FC">
        <w:rPr>
          <w:color w:val="auto"/>
          <w:lang w:val="pt-BR"/>
        </w:rPr>
        <w:t>8</w:t>
      </w:r>
      <w:r w:rsidRPr="00183922">
        <w:rPr>
          <w:color w:val="auto"/>
          <w:lang w:val="pt-BR"/>
        </w:rPr>
        <w:t>:</w:t>
      </w:r>
      <w:r>
        <w:rPr>
          <w:color w:val="auto"/>
          <w:lang w:val="pt-BR"/>
        </w:rPr>
        <w:t xml:space="preserve"> Livro</w:t>
      </w:r>
    </w:p>
    <w:p w14:paraId="7C2E30CE" w14:textId="77777777" w:rsidR="00183922" w:rsidRPr="00183922" w:rsidRDefault="00183922" w:rsidP="00183922">
      <w:pPr>
        <w:jc w:val="both"/>
        <w:rPr>
          <w:lang w:val="pt-BR"/>
        </w:rPr>
      </w:pPr>
      <w:r w:rsidRPr="00183922">
        <w:rPr>
          <w:lang w:val="pt-BR"/>
        </w:rPr>
        <w:t>Crie uma classe "Livro" com atributos para título, autor e ISBN, além de um estado que indica se está disponível para empréstimo. Implemente métodos para emprestar e devolver o livro. Desenvolva uma classe "Biblioteca" que gerencia uma coleção de livros, permitindo adicionar livros, emprestar e consultar livros por ISBN.</w:t>
      </w:r>
    </w:p>
    <w:p w14:paraId="131341C7" w14:textId="77777777" w:rsidR="00183922" w:rsidRPr="00183922" w:rsidRDefault="00183922" w:rsidP="00183922">
      <w:pPr>
        <w:jc w:val="both"/>
        <w:rPr>
          <w:lang w:val="pt-BR"/>
        </w:rPr>
      </w:pPr>
    </w:p>
    <w:p w14:paraId="64CF3B58" w14:textId="77777777" w:rsidR="00183922" w:rsidRPr="00183922" w:rsidRDefault="00183922" w:rsidP="00183922">
      <w:pPr>
        <w:jc w:val="both"/>
        <w:rPr>
          <w:lang w:val="pt-BR"/>
        </w:rPr>
      </w:pPr>
      <w:r w:rsidRPr="00183922">
        <w:rPr>
          <w:lang w:val="pt-BR"/>
        </w:rPr>
        <w:t>Faça testes para adicionar livros à biblioteca, realizar empréstimos e devoluções.</w:t>
      </w:r>
    </w:p>
    <w:p w14:paraId="7D2486D1" w14:textId="77777777" w:rsidR="00183922" w:rsidRPr="00183922" w:rsidRDefault="00183922" w:rsidP="00183922">
      <w:pPr>
        <w:jc w:val="both"/>
        <w:rPr>
          <w:lang w:val="pt-BR"/>
        </w:rPr>
      </w:pPr>
    </w:p>
    <w:p w14:paraId="7D54F6AF" w14:textId="79A300D2" w:rsidR="00183922" w:rsidRPr="00BB2035" w:rsidRDefault="00183922" w:rsidP="00183922">
      <w:pPr>
        <w:pStyle w:val="Ttulo1"/>
        <w:jc w:val="both"/>
        <w:rPr>
          <w:color w:val="auto"/>
          <w:lang w:val="pt-BR"/>
        </w:rPr>
      </w:pPr>
      <w:r w:rsidRPr="00183922">
        <w:rPr>
          <w:color w:val="auto"/>
          <w:lang w:val="pt-BR"/>
        </w:rPr>
        <w:lastRenderedPageBreak/>
        <w:t xml:space="preserve">Exercício </w:t>
      </w:r>
      <w:r w:rsidR="008364FC">
        <w:rPr>
          <w:color w:val="auto"/>
          <w:lang w:val="pt-BR"/>
        </w:rPr>
        <w:t>9</w:t>
      </w:r>
      <w:r w:rsidRPr="00183922">
        <w:rPr>
          <w:color w:val="auto"/>
          <w:lang w:val="pt-BR"/>
        </w:rPr>
        <w:t>:</w:t>
      </w:r>
      <w:r>
        <w:rPr>
          <w:color w:val="auto"/>
          <w:lang w:val="pt-BR"/>
        </w:rPr>
        <w:t xml:space="preserve"> Evento</w:t>
      </w:r>
    </w:p>
    <w:p w14:paraId="3F889408" w14:textId="77777777" w:rsidR="00183922" w:rsidRPr="00183922" w:rsidRDefault="00183922" w:rsidP="00183922">
      <w:pPr>
        <w:jc w:val="both"/>
        <w:rPr>
          <w:lang w:val="pt-BR"/>
        </w:rPr>
      </w:pPr>
      <w:r w:rsidRPr="00183922">
        <w:rPr>
          <w:lang w:val="pt-BR"/>
        </w:rPr>
        <w:t>Implemente uma classe "Evento" que representa um evento, contendo nome, descrição, data e uma lista de participantes. A classe "Pessoa" deve ser usada para representar os participantes. A classe "Evento" deve permitir adicionar e remover participantes, buscar participantes por e-mail e listar todos os participantes.</w:t>
      </w:r>
    </w:p>
    <w:p w14:paraId="75A3C581" w14:textId="77777777" w:rsidR="00183922" w:rsidRPr="00183922" w:rsidRDefault="00183922" w:rsidP="00183922">
      <w:pPr>
        <w:jc w:val="both"/>
        <w:rPr>
          <w:lang w:val="pt-BR"/>
        </w:rPr>
      </w:pPr>
    </w:p>
    <w:p w14:paraId="66751A4D" w14:textId="26DCD476" w:rsidR="004979A5" w:rsidRDefault="00183922" w:rsidP="00183922">
      <w:pPr>
        <w:jc w:val="both"/>
        <w:rPr>
          <w:lang w:val="pt-BR"/>
        </w:rPr>
      </w:pPr>
      <w:r w:rsidRPr="00183922">
        <w:rPr>
          <w:lang w:val="pt-BR"/>
        </w:rPr>
        <w:t>Teste a classe criando um evento e manipulando a lista de participantes.</w:t>
      </w:r>
    </w:p>
    <w:p w14:paraId="22997AA9" w14:textId="77777777" w:rsidR="00183922" w:rsidRDefault="00183922" w:rsidP="0048711D">
      <w:pPr>
        <w:jc w:val="both"/>
        <w:rPr>
          <w:lang w:val="pt-BR"/>
        </w:rPr>
      </w:pPr>
    </w:p>
    <w:p w14:paraId="1FC24EAA" w14:textId="77777777" w:rsidR="00183922" w:rsidRPr="0048711D" w:rsidRDefault="00183922" w:rsidP="0048711D">
      <w:pPr>
        <w:jc w:val="both"/>
        <w:rPr>
          <w:lang w:val="pt-BR"/>
        </w:rPr>
      </w:pPr>
    </w:p>
    <w:sectPr w:rsidR="00183922" w:rsidRPr="00487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591468">
    <w:abstractNumId w:val="8"/>
  </w:num>
  <w:num w:numId="2" w16cid:durableId="867450192">
    <w:abstractNumId w:val="6"/>
  </w:num>
  <w:num w:numId="3" w16cid:durableId="1654093870">
    <w:abstractNumId w:val="5"/>
  </w:num>
  <w:num w:numId="4" w16cid:durableId="1592853922">
    <w:abstractNumId w:val="4"/>
  </w:num>
  <w:num w:numId="5" w16cid:durableId="946306978">
    <w:abstractNumId w:val="7"/>
  </w:num>
  <w:num w:numId="6" w16cid:durableId="1789884827">
    <w:abstractNumId w:val="3"/>
  </w:num>
  <w:num w:numId="7" w16cid:durableId="1389961937">
    <w:abstractNumId w:val="2"/>
  </w:num>
  <w:num w:numId="8" w16cid:durableId="1159884103">
    <w:abstractNumId w:val="1"/>
  </w:num>
  <w:num w:numId="9" w16cid:durableId="30365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93E5D"/>
    <w:rsid w:val="0015074B"/>
    <w:rsid w:val="00183922"/>
    <w:rsid w:val="0029639D"/>
    <w:rsid w:val="00326F90"/>
    <w:rsid w:val="0048711D"/>
    <w:rsid w:val="004979A5"/>
    <w:rsid w:val="004D563F"/>
    <w:rsid w:val="008364FC"/>
    <w:rsid w:val="009F78E7"/>
    <w:rsid w:val="00AA1D8D"/>
    <w:rsid w:val="00B47730"/>
    <w:rsid w:val="00BB2035"/>
    <w:rsid w:val="00CB0664"/>
    <w:rsid w:val="00E949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109960"/>
  <w15:docId w15:val="{767FE969-2232-4CF4-AD19-0515693E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3</Pages>
  <Words>561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Antonio Sousa</cp:lastModifiedBy>
  <cp:revision>1</cp:revision>
  <dcterms:created xsi:type="dcterms:W3CDTF">2023-10-27T14:13:00Z</dcterms:created>
  <dcterms:modified xsi:type="dcterms:W3CDTF">2023-11-10T18:52:00Z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2023-10-27T14:13:24Z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4718a2ef-22ad-4cd4-8ac9-0655282729a4</vt:lpwstr>
  </property>
  <property fmtid="{D5CDD505-2E9C-101B-9397-08002B2CF9AE}" pid="7" name="MSIP_Label_defa4170-0d19-0005-0004-bc88714345d2_ActionId">
    <vt:lpwstr>13d1e306-6f61-48e3-9d12-0e35abfb54a2</vt:lpwstr>
  </property>
  <property fmtid="{D5CDD505-2E9C-101B-9397-08002B2CF9AE}" pid="8" name="MSIP_Label_defa4170-0d19-0005-0004-bc88714345d2_ContentBits">
    <vt:lpwstr>0</vt:lpwstr>
  </property>
</Properties>
</file>